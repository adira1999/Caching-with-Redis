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Weather Data Caching with Redis (Cache-Aside and Write-Through Mechanisms)</w:t>
      </w:r>
    </w:p>
    <w:p>
      <w:pPr>
        <w:pStyle w:val="Heading2"/>
      </w:pPr>
      <w:r>
        <w:t>Project Goal</w:t>
      </w:r>
    </w:p>
    <w:p>
      <w:r>
        <w:t>Develop a caching layer for weather data using Redis to boost API performance. We apply cache-aside and write-through mechanisms to handle data retrieval and updates, improving response times and reducing primary data source load.</w:t>
      </w:r>
    </w:p>
    <w:p>
      <w:pPr>
        <w:pStyle w:val="Heading2"/>
      </w:pPr>
      <w:r>
        <w:t>Theory</w:t>
      </w:r>
    </w:p>
    <w:p>
      <w:pPr>
        <w:pStyle w:val="Heading3"/>
      </w:pPr>
      <w:r>
        <w:t>1. Caching Overview</w:t>
      </w:r>
    </w:p>
    <w:p>
      <w:r>
        <w:t>Caching helps store frequently accessed data temporarily in a high-speed storage layer to reduce latency and improve system performance. In this project, we use Redis as a cache store for weather data.</w:t>
      </w:r>
    </w:p>
    <w:p>
      <w:pPr>
        <w:pStyle w:val="Heading3"/>
      </w:pPr>
      <w:r>
        <w:t>2. Cache Mechanisms Used</w:t>
      </w:r>
    </w:p>
    <w:p>
      <w:r>
        <w:t>- Cache-Aside (Lazy Loading): Checks Redis for requested data before querying the primary data source. If data is absent, it fetches data from the primary source, then stores it in the cache.</w:t>
      </w:r>
    </w:p>
    <w:p>
      <w:r>
        <w:t>- Write-Through: Any updates to data (e.g., weather data) are immediately reflected in the cache to keep data consistent.</w:t>
      </w:r>
    </w:p>
    <w:p>
      <w:pPr>
        <w:pStyle w:val="Heading2"/>
      </w:pPr>
      <w:r>
        <w:t>Project Structure and Components</w:t>
      </w:r>
    </w:p>
    <w:p>
      <w:r>
        <w:t>1. Main Class (WeatherApplication.java): Uses @EnableCaching to activate caching, allowing Spring to process annotations like @Cacheable and @CachePut.</w:t>
        <w:br/>
        <w:t>2. Controller (WeatherController.java): Defines API endpoints for retrieving and updating weather data.</w:t>
        <w:br/>
        <w:t>3. Service (WeatherService.java): Implements business logic to manage caching.</w:t>
      </w:r>
    </w:p>
    <w:p>
      <w:pPr>
        <w:pStyle w:val="Heading2"/>
      </w:pPr>
      <w:r>
        <w:t>Caching Annotations in Use</w:t>
      </w:r>
    </w:p>
    <w:p>
      <w:r>
        <w:t>- @EnableCaching: Enables caching in Spring Boot to allow the caching mechanisms to work.</w:t>
        <w:br/>
        <w:t>- @Cacheable: Applied to the data-fetching method. Spring first checks the Redis cache; if no data is found, it retrieves the data from the primary source and caches it.</w:t>
        <w:br/>
        <w:t>- @CachePut: Used to update the cache when data is modified, ensuring that the cache remains consistent with the source data.</w:t>
      </w:r>
    </w:p>
    <w:p>
      <w:pPr>
        <w:pStyle w:val="Heading2"/>
      </w:pPr>
      <w:r>
        <w:t>Cache Flow and Mechanisms</w:t>
      </w:r>
    </w:p>
    <w:p>
      <w:r>
        <w:t>1. Data Retrieval Flow (Cache-Aside):</w:t>
        <w:br/>
        <w:t>- When the GET /api/weather/{city} endpoint is called:</w:t>
        <w:br/>
        <w:t xml:space="preserve">   * Spring checks Redis for cached data (cache-aside).</w:t>
        <w:br/>
        <w:t xml:space="preserve">   * If data exists in Redis, it’s returned instantly.</w:t>
        <w:br/>
        <w:t xml:space="preserve">   * If data isn’t cached, the service fetches it from the primary source (e.g., static values) and caches it in Redis.</w:t>
        <w:br/>
      </w:r>
    </w:p>
    <w:p>
      <w:r>
        <w:t>2. Data Update Flow (Write-Through):</w:t>
        <w:br/>
        <w:t>- When the POST /api/weather/{city}?weather=&lt;newWeather&gt; endpoint is called:</w:t>
        <w:br/>
        <w:t xml:space="preserve">   * The @CachePut annotation refreshes the cache with new data, ensuring consistency between Redis and the source.</w:t>
        <w:br/>
        <w:t xml:space="preserve">   * This write-through approach keeps Redis up-to-date with the latest values.</w:t>
      </w:r>
    </w:p>
    <w:p>
      <w:pPr>
        <w:pStyle w:val="Heading2"/>
      </w:pPr>
      <w:r>
        <w:t>Project Execution and Output</w:t>
      </w:r>
    </w:p>
    <w:p>
      <w:pPr>
        <w:pStyle w:val="ListBullet"/>
      </w:pPr>
      <w:r>
        <w:t>Example Requests and Outputs:</w:t>
      </w:r>
    </w:p>
    <w:p>
      <w:pPr>
        <w:pStyle w:val="ListNumber"/>
      </w:pPr>
      <w:r>
        <w:t>1. Fetching Weather Data (Cache-Aside):</w:t>
      </w:r>
    </w:p>
    <w:p>
      <w:r>
        <w:t xml:space="preserve">   curl http://localhost:7001/api/weather/NewYork</w:t>
        <w:br/>
        <w:t xml:space="preserve">   Output:</w:t>
        <w:br/>
        <w:t xml:space="preserve">   Sunny</w:t>
      </w:r>
    </w:p>
    <w:p>
      <w:pPr>
        <w:pStyle w:val="ListNumber"/>
      </w:pPr>
      <w:r>
        <w:t>2. Updating Weather Data (Write-Through):</w:t>
      </w:r>
    </w:p>
    <w:p>
      <w:r>
        <w:t xml:space="preserve">   curl -X POST "http://localhost:7001/api/weather/NewYork?weather=Cloudy"</w:t>
        <w:br/>
        <w:t xml:space="preserve">   Output:</w:t>
        <w:br/>
        <w:t xml:space="preserve">   Cloudy</w:t>
      </w:r>
    </w:p>
    <w:p>
      <w:pPr>
        <w:pStyle w:val="ListBullet"/>
      </w:pPr>
      <w:r>
        <w:t>Verifying Cache in Redis:</w:t>
      </w:r>
    </w:p>
    <w:p>
      <w:r>
        <w:t>Use the redis-cli to check for cached entries.</w:t>
        <w:br/>
        <w:t>redis-cli</w:t>
        <w:br/>
        <w:t>127.0.0.1:6379&gt; keys *</w:t>
        <w:br/>
        <w:t>1) "weatherCache::NewYork"</w:t>
      </w:r>
    </w:p>
    <w:p>
      <w:pPr>
        <w:pStyle w:val="Heading2"/>
      </w:pPr>
      <w:r>
        <w:t>Redis CLI Sample Output</w:t>
      </w:r>
    </w:p>
    <w:p>
      <w:r>
        <w:t>root@Adira:~# redis-cli</w:t>
        <w:br/>
        <w:t>127.0.0.1:6379&gt; ping</w:t>
        <w:br/>
        <w:t>PONG</w:t>
        <w:br/>
        <w:t>127.0.0.1:6379&gt; keys *</w:t>
        <w:br/>
        <w:t>(empty array)</w:t>
        <w:br/>
        <w:t>127.0.0.1:6379&gt; keys *</w:t>
        <w:br/>
        <w:t>1) "weatherCache::NewYork"</w:t>
        <w:br/>
        <w:t>127.0.0.1:6379&gt; keys *</w:t>
        <w:br/>
        <w:t>1) "weatherCache::NewYork"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